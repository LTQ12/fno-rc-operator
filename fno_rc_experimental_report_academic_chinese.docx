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</w:pPr>
      <w:r>
        <w:t>3. 理论背景 (Theoretical Background)</w:t>
      </w:r>
    </w:p>
    <w:p>
      <w:pPr>
        <w:pStyle w:val="CustomHeading2"/>
      </w:pPr>
      <w:r>
        <w:t>3.1 神经算子 (Neural Operator)</w:t>
      </w:r>
    </w:p>
    <w:p>
      <w:r>
        <w:t xml:space="preserve">与学习有限维向量映射的传统神经网络不同，神经算子旨在学习无限维函数空间之间的映射。给定两个函数空间 </w:t>
      </w:r>
      <w:r>
        <w:rPr>
          <w:i/>
        </w:rPr>
        <w:t>A</w:t>
      </w:r>
      <w:r>
        <w:t xml:space="preserve"> 和 </w:t>
      </w:r>
      <w:r>
        <w:rPr>
          <w:i/>
        </w:rPr>
        <w:t>U</w:t>
      </w:r>
      <w:r>
        <w:t xml:space="preserve">，其定义在物理域 </w:t>
      </w:r>
      <w:r>
        <w:rPr>
          <w:i/>
        </w:rPr>
        <w:t>D ⊂ ℝᵈ</w:t>
      </w:r>
      <w:r>
        <w:t xml:space="preserve"> 之上，神经算子的目标是学习一个算子 </w:t>
      </w:r>
      <w:r>
        <w:rPr>
          <w:i/>
        </w:rPr>
        <w:t>G: A → U</w:t>
      </w:r>
      <w:r>
        <w:t xml:space="preserve">。对于任意输入函数 </w:t>
      </w:r>
      <w:r>
        <w:rPr>
          <w:i/>
        </w:rPr>
        <w:t>a ∈ A</w:t>
      </w:r>
      <w:r>
        <w:t xml:space="preserve">，算子 </w:t>
      </w:r>
      <w:r>
        <w:rPr>
          <w:i/>
        </w:rPr>
        <w:t>G</w:t>
      </w:r>
      <w:r>
        <w:t xml:space="preserve"> 能够输出对应的函数 </w:t>
      </w:r>
      <w:r>
        <w:rPr>
          <w:i/>
        </w:rPr>
        <w:t>u = G(a) ∈ U</w:t>
      </w:r>
      <w:r>
        <w:t>。</w:t>
      </w:r>
    </w:p>
    <w:p>
      <w:r>
        <w:t>傅里叶神经算子 (FNO) 是该框架的一种高效实现，它将算子学习问题转化为在傅里叶域中的卷积操作。其核心思想基于对一个积分算子的参数化：</w:t>
      </w:r>
    </w:p>
    <w:p>
      <w:pPr>
        <w:jc w:val="center"/>
      </w:pPr>
      <w:r>
        <w:t>(Κv)(x) = ∫_D κ(x, y; a)v(y) dy    (1)</w:t>
      </w:r>
    </w:p>
    <w:p>
      <w:r>
        <w:t xml:space="preserve">其中 </w:t>
      </w:r>
      <w:r>
        <w:rPr>
          <w:i/>
        </w:rPr>
        <w:t>κ ∈ ℝ^(d_v×d_v)</w:t>
      </w:r>
      <w:r>
        <w:t xml:space="preserve"> 是由 </w:t>
      </w:r>
      <w:r>
        <w:rPr>
          <w:i/>
        </w:rPr>
        <w:t>a</w:t>
      </w:r>
      <w:r>
        <w:t xml:space="preserve"> 参数化的核函数。FNO通过将核函数约束为平移不变的，即 </w:t>
      </w:r>
      <w:r>
        <w:rPr>
          <w:i/>
        </w:rPr>
        <w:t>κ(x, y; a) = κ(x-y)</w:t>
      </w:r>
      <w:r>
        <w:t>，从而将积分变换简化为卷积。根据卷积定理，这在傅里叶域中等价于逐元素的Hadamard积：</w:t>
      </w:r>
    </w:p>
    <w:p>
      <w:pPr>
        <w:jc w:val="center"/>
      </w:pPr>
      <w:r>
        <w:t>F((κ ∗ v))(k) = F(κ)(k) · F(v)(k)    (2)</w:t>
      </w:r>
    </w:p>
    <w:p>
      <w:r>
        <w:t xml:space="preserve">最终，一个傅里叶层通过结合频域的全局卷积和空间域的局部变换，对隐状态函数 </w:t>
      </w:r>
      <w:r>
        <w:rPr>
          <w:i/>
        </w:rPr>
        <w:t>v_t(x)</w:t>
      </w:r>
      <w:r>
        <w:t xml:space="preserve"> 进行迭代更新：</w:t>
      </w:r>
    </w:p>
    <w:p>
      <w:pPr>
        <w:jc w:val="center"/>
      </w:pPr>
      <w:r>
        <w:t>v_t+1(x) = σ(Wv_t(x) + F⁻¹(R · (Fv_t))(x))    (3)</w:t>
      </w:r>
    </w:p>
    <w:p>
      <w:r>
        <w:t xml:space="preserve">其中 </w:t>
      </w:r>
      <w:r>
        <w:rPr>
          <w:i/>
        </w:rPr>
        <w:t>F</w:t>
      </w:r>
      <w:r>
        <w:t xml:space="preserve"> 与 </w:t>
      </w:r>
      <w:r>
        <w:rPr>
          <w:i/>
        </w:rPr>
        <w:t>F⁻¹</w:t>
      </w:r>
      <w:r>
        <w:t xml:space="preserve"> 分别表示快速傅里叶变换 (FFT) 及其逆变换，</w:t>
      </w:r>
      <w:r>
        <w:rPr>
          <w:i/>
        </w:rPr>
        <w:t>R</w:t>
      </w:r>
      <w:r>
        <w:t xml:space="preserve"> 是频域中可学习的权重，</w:t>
      </w:r>
      <w:r>
        <w:rPr>
          <w:i/>
        </w:rPr>
        <w:t>W</w:t>
      </w:r>
      <w:r>
        <w:t xml:space="preserve"> 是逐点的线性变换。然而，FFT的离散性使其在处理非周期边界和网格分辨率变化时存在局限性。</w:t>
      </w:r>
    </w:p>
    <w:p>
      <w:pPr>
        <w:pStyle w:val="CustomHeading2"/>
      </w:pPr>
      <w:r>
        <w:br/>
        <w:t>3.2 连续傅里叶变换 (Continuous Fourier Transform)</w:t>
      </w:r>
    </w:p>
    <w:p>
      <w:r>
        <w:t xml:space="preserve">为克服FFT的局限性，我们引入了连续傅里叶变换 (CFT)。对于定义在区间 </w:t>
      </w:r>
      <w:r>
        <w:rPr>
          <w:i/>
        </w:rPr>
        <w:t>[a, b]</w:t>
      </w:r>
      <w:r>
        <w:t xml:space="preserve"> 上的非周期函数 </w:t>
      </w:r>
      <w:r>
        <w:rPr>
          <w:i/>
        </w:rPr>
        <w:t>f(t)</w:t>
      </w:r>
      <w:r>
        <w:t xml:space="preserve">，其CFT系数 </w:t>
      </w:r>
      <w:r>
        <w:rPr>
          <w:i/>
        </w:rPr>
        <w:t>ĉ(k)</w:t>
      </w:r>
      <w:r>
        <w:t xml:space="preserve"> 由下式给出：</w:t>
      </w:r>
    </w:p>
    <w:p>
      <w:pPr>
        <w:jc w:val="center"/>
      </w:pPr>
      <w:r>
        <w:t>ĉ(k) = ∫_a^b f(t)e⁻²πikt dt    (4)</w:t>
      </w:r>
    </w:p>
    <w:p>
      <w:r>
        <w:t xml:space="preserve">与FFT的离散求和不同，CFT的积分形式使其天然具备更高的动态范围、抗混叠能力和对边界效应的鲁棒性。根据 [Iserles, 2010]，该积分可通过高精度的谱方法进行数值逼近。在我们的实现中，我们采用分段的切比雪夫多项式插值来构造函数 </w:t>
      </w:r>
      <w:r>
        <w:rPr>
          <w:i/>
        </w:rPr>
        <w:t>f(t)</w:t>
      </w:r>
      <w:r>
        <w:t xml:space="preserve"> 的近似，从而将积分解析地计算出来。这种方法能够从信号中提取更稳定、更精确的低频全局特征，这对于修正长时程预测中的累积误差至关重要。</w:t>
      </w:r>
    </w:p>
    <w:p>
      <w:pPr>
        <w:pStyle w:val="CustomHeading1"/>
      </w:pPr>
      <w:r>
        <w:br/>
        <w:t>4. 实验 (Experiments)</w:t>
      </w:r>
    </w:p>
    <w:p>
      <w:pPr>
        <w:pStyle w:val="CustomHeading2"/>
      </w:pPr>
      <w:r>
        <w:t>4.1 FNO-RC 架构</w:t>
      </w:r>
    </w:p>
    <w:p>
      <w:r>
        <w:t xml:space="preserve">基于以上理论，我们设计了傅里叶神经算子残差修正 (FNO-RC) 模型，其架构如图1所示。核心创新在于FNO-RC层，它将标准FNO的预测能力与CFT的信号分析优势相结合。对于输入 </w:t>
      </w:r>
      <w:r>
        <w:rPr>
          <w:i/>
        </w:rPr>
        <w:t>v_t(x)</w:t>
      </w:r>
      <w:r>
        <w:t>，该层通过两条并行路径进行处理：</w:t>
      </w:r>
    </w:p>
    <w:p>
      <w:r>
        <w:br/>
        <w:t>[请在此处插入 图1：FNO-RC架构图]</w:t>
        <w:br/>
      </w:r>
      <w:r>
        <w:rPr>
          <w:i/>
        </w:rPr>
      </w:r>
    </w:p>
    <w:p>
      <w:pPr>
        <w:pStyle w:val="ListNumber"/>
      </w:pPr>
      <w:r>
        <w:t xml:space="preserve">1.  </w:t>
      </w:r>
      <w:r>
        <w:rPr>
          <w:b/>
        </w:rPr>
        <w:t xml:space="preserve">主预测路径: </w:t>
      </w:r>
      <w:r>
        <w:t xml:space="preserve">该路径遵循公式(3)，生成初步预测 </w:t>
      </w:r>
      <w:r>
        <w:rPr>
          <w:i/>
        </w:rPr>
        <w:t>v'_t+1(x)</w:t>
      </w:r>
      <w:r>
        <w:t>。</w:t>
      </w:r>
    </w:p>
    <w:p>
      <w:pPr>
        <w:pStyle w:val="ListNumber"/>
      </w:pPr>
      <w:r>
        <w:t xml:space="preserve">2.  </w:t>
      </w:r>
      <w:r>
        <w:rPr>
          <w:b/>
        </w:rPr>
        <w:t xml:space="preserve">残差修正路径: </w:t>
      </w:r>
      <w:r>
        <w:t xml:space="preserve">该路径旨在生成一个修正场 </w:t>
      </w:r>
      <w:r>
        <w:rPr>
          <w:i/>
        </w:rPr>
        <w:t>c(x)</w:t>
      </w:r>
      <w:r>
        <w:t xml:space="preserve"> 以补偿主路径的预测误差。其计算过程为：</w:t>
      </w:r>
    </w:p>
    <w:p>
      <w:pPr>
        <w:jc w:val="center"/>
      </w:pPr>
      <w:r>
        <w:t>c(x) = MLP_θ(CFT(v_t(x)))    (5)</w:t>
      </w:r>
    </w:p>
    <w:p>
      <w:r>
        <w:t>其中，</w:t>
      </w:r>
      <w:r>
        <w:rPr>
          <w:i/>
        </w:rPr>
        <w:t>MLP_θ</w:t>
      </w:r>
      <w:r>
        <w:t xml:space="preserve"> 的最后一层被零初始化，以确保训练稳定并为模型性能提供下界。</w:t>
      </w:r>
    </w:p>
    <w:p>
      <w:r>
        <w:t>最终，该层的输出由主预测与修正场叠加而成：</w:t>
      </w:r>
    </w:p>
    <w:p>
      <w:pPr>
        <w:jc w:val="center"/>
      </w:pPr>
      <w:r>
        <w:t>v_t+1(x) = v'_t+1(x) + c(x)    (6)</w:t>
      </w:r>
    </w:p>
    <w:p>
      <w:pPr>
        <w:pStyle w:val="CustomHeading2"/>
      </w:pPr>
      <w:r>
        <w:br/>
        <w:t>4.2 实验设置</w:t>
      </w:r>
    </w:p>
    <w:p>
      <w:r>
        <w:t>所有模型均在PyTorch中实现，并与标准的FNO基线模型进行公平对比。超参数设置见表1。</w:t>
      </w:r>
    </w:p>
    <w:p>
      <w:r>
        <w:br/>
        <w:t>[请在此处插入 表1：各实验的超参数设置]</w:t>
        <w:br/>
      </w:r>
      <w:r>
        <w:rPr>
          <w:i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CustomHeading2"/>
      </w:pPr>
      <w:r>
        <w:br/>
        <w:t>4.3 实验结果与分析</w:t>
      </w:r>
    </w:p>
    <w:p>
      <w:pPr/>
      <w:r>
        <w:rPr>
          <w:b/>
        </w:rPr>
        <w:t>4.3.1 定量分析</w:t>
      </w:r>
    </w:p>
    <w:p>
      <w:r>
        <w:t>表2汇总了所有基准测试的最终相对L2测试误差。数据显示，FNO-RC在所有维度的问题上均一致性地超越了FNO基线。尤其在二维纳维-斯托克斯这一长时程预测任务中，FNO-RC实现了73.68%的显著相对误差降低。我们认为，这一巨大优势源于CFT修正路径的有效性。在混沌系统中，长期预测的误差主要来源于低频全局模态的累积偏差。CFT路径通过其对信号的鲁棒分析能力，精确地捕捉并修正了这些累积误差，从而有效抑制了误差随时间增长的趋势，极大地提升了模型的长期保真度。</w:t>
      </w:r>
    </w:p>
    <w:p>
      <w:r>
        <w:br/>
        <w:t>[请在此处插入 表2：最终测试误差与相对性能提升]</w:t>
        <w:br/>
      </w:r>
      <w:r>
        <w:rPr>
          <w:i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/>
      <w:r>
        <w:rPr>
          <w:b/>
        </w:rPr>
        <w:br/>
        <w:t>4.3.2 定性分析</w:t>
      </w:r>
    </w:p>
    <w:p>
      <w:r>
        <w:t>定性结果进一步证实了我们模型的优越性。对于一维伯格斯方程（图2），FNO-RC能够更精确地捕捉激波的锋面和传播速度，有效缓解了标准谱方法中常见的吉布斯振荡现象。在二维纳维-斯托克斯问题中（图3），FNO-RC的预测结果在视觉上展现出更少的数值耗散，保留了更多真实流场中的小尺度涡结构细节，而基线模型的预测则显得过于平滑。对于三维湍流（图4），FNO-RC同样生成了与真实解在拓扑结构上更为一致的等值面，证明了其在高维复杂系统建模中的潜力。</w:t>
      </w:r>
      <w:r>
        <w:br/>
        <w:br/>
        <w:t>[请在此处插入 图2、3、4：分别为1D、2D、3D问题的定性对比图。]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rFonts w:ascii="Times New Roman" w:hAnsi="Times New Roman" w:eastAsia="黑体"/>
      <w:b/>
      <w:sz w:val="32"/>
    </w:rPr>
  </w:style>
  <w:style w:type="paragraph" w:customStyle="1" w:styleId="CustomHeading2">
    <w:name w:val="CustomHeading2"/>
    <w:rPr>
      <w:rFonts w:ascii="Times New Roman" w:hAnsi="Times New Roman" w:eastAsia="黑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